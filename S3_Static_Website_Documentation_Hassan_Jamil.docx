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1BB4A94">
      <w:pPr>
        <w:pStyle w:val="37"/>
        <w:rPr>
          <w:rFonts w:hint="default" w:ascii="Calibri" w:hAnsi="Calibri" w:cs="Calibri"/>
          <w:sz w:val="22"/>
          <w:szCs w:val="22"/>
        </w:rPr>
      </w:pPr>
      <w:bookmarkStart w:id="0" w:name="_GoBack"/>
      <w:bookmarkEnd w:id="0"/>
      <w:r>
        <w:rPr>
          <w:rFonts w:hint="default" w:ascii="Calibri" w:hAnsi="Calibri" w:cs="Calibri"/>
          <w:sz w:val="22"/>
          <w:szCs w:val="22"/>
        </w:rPr>
        <w:t>Project Documentation: Hosting a Static Website on Amazon S3</w:t>
      </w:r>
    </w:p>
    <w:p w14:paraId="723DD4DC">
      <w:pPr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cs="Calibri"/>
          <w:sz w:val="22"/>
          <w:szCs w:val="22"/>
        </w:rPr>
        <w:t xml:space="preserve">Prepared by: </w:t>
      </w:r>
      <w:r>
        <w:rPr>
          <w:rFonts w:hint="default" w:ascii="Calibri" w:hAnsi="Calibri" w:cs="Calibri"/>
          <w:sz w:val="22"/>
          <w:szCs w:val="22"/>
          <w:lang w:val="en-US"/>
        </w:rPr>
        <w:t>Hassan Jamil</w:t>
      </w:r>
    </w:p>
    <w:p w14:paraId="742EE964">
      <w:pPr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cs="Calibri"/>
          <w:sz w:val="22"/>
          <w:szCs w:val="22"/>
        </w:rPr>
        <w:t xml:space="preserve">Date: </w:t>
      </w:r>
      <w:r>
        <w:rPr>
          <w:rFonts w:hint="default" w:ascii="Calibri" w:hAnsi="Calibri" w:cs="Calibri"/>
          <w:sz w:val="22"/>
          <w:szCs w:val="22"/>
          <w:lang w:val="en-US"/>
        </w:rPr>
        <w:t>22-09-2025</w:t>
      </w:r>
    </w:p>
    <w:p w14:paraId="35C78EA5">
      <w:pPr>
        <w:spacing w:line="480" w:lineRule="auto"/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cs="Calibri"/>
          <w:sz w:val="22"/>
          <w:szCs w:val="22"/>
          <w:lang w:val="en-US"/>
        </w:rPr>
        <w:t>Email  hassanjamil.b123gmail.com</w:t>
      </w:r>
    </w:p>
    <w:p w14:paraId="25005931">
      <w:pPr>
        <w:spacing w:line="480" w:lineRule="auto"/>
        <w:rPr>
          <w:rFonts w:hint="default" w:ascii="Calibri" w:hAnsi="Calibri" w:cs="Calibri"/>
          <w:sz w:val="22"/>
          <w:szCs w:val="22"/>
          <w:lang w:val="en-US"/>
        </w:rPr>
      </w:pPr>
    </w:p>
    <w:p w14:paraId="59F1765D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br w:type="page"/>
      </w:r>
    </w:p>
    <w:p w14:paraId="7ED97C66">
      <w:pPr>
        <w:pStyle w:val="2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Table of Contents</w:t>
      </w:r>
    </w:p>
    <w:p w14:paraId="22CC2A85">
      <w:pPr>
        <w:pStyle w:val="3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1. Introduction</w:t>
      </w:r>
    </w:p>
    <w:p w14:paraId="0FE5FE98">
      <w:pPr>
        <w:pStyle w:val="3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2. Project Objectives</w:t>
      </w:r>
    </w:p>
    <w:p w14:paraId="3DA8B49B">
      <w:pPr>
        <w:pStyle w:val="3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3. Prerequisites</w:t>
      </w:r>
    </w:p>
    <w:p w14:paraId="4EE47F42">
      <w:pPr>
        <w:pStyle w:val="3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4. Step 1 – Create an S3 Bucket</w:t>
      </w:r>
    </w:p>
    <w:p w14:paraId="5BCD85D6">
      <w:pPr>
        <w:pStyle w:val="3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5. Step 2 – Enable Bucket Versioning</w:t>
      </w:r>
    </w:p>
    <w:p w14:paraId="06ABB058">
      <w:pPr>
        <w:pStyle w:val="3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6. Step 3 – Upload Website Files</w:t>
      </w:r>
    </w:p>
    <w:p w14:paraId="13363258">
      <w:pPr>
        <w:pStyle w:val="3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7. Step 4 – Enable Static Website Hosting</w:t>
      </w:r>
    </w:p>
    <w:p w14:paraId="19877C60">
      <w:pPr>
        <w:pStyle w:val="3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8. Step 5 – Configure Bucket Policy (Public Access)</w:t>
      </w:r>
    </w:p>
    <w:p w14:paraId="6121B861">
      <w:pPr>
        <w:pStyle w:val="3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9. Step 6 – Test Accessibility</w:t>
      </w:r>
    </w:p>
    <w:p w14:paraId="365BB232">
      <w:pPr>
        <w:pStyle w:val="3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10. Final Output (Live Website URL)</w:t>
      </w:r>
    </w:p>
    <w:p w14:paraId="74EB2E97">
      <w:pPr>
        <w:pStyle w:val="3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11. Conclusion</w:t>
      </w:r>
    </w:p>
    <w:p w14:paraId="53D53699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br w:type="page"/>
      </w:r>
    </w:p>
    <w:p w14:paraId="25AC2287">
      <w:pPr>
        <w:pStyle w:val="2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1. Introduction</w:t>
      </w:r>
    </w:p>
    <w:p w14:paraId="646EC773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Amazon S3 (Simple Storage Service) can be used to host static websites (HTML, CSS, JavaScript). This project demonstrates creating, configuring, and deploying a simple static website on S3.</w:t>
      </w:r>
    </w:p>
    <w:p w14:paraId="1F51298A">
      <w:pPr>
        <w:pStyle w:val="2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2. Project Objectives</w:t>
      </w:r>
    </w:p>
    <w:p w14:paraId="1589B6D2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- Create an Amazon S3 bucket for website hosting.</w:t>
      </w:r>
      <w:r>
        <w:rPr>
          <w:rFonts w:hint="default" w:ascii="Calibri" w:hAnsi="Calibri" w:cs="Calibri"/>
          <w:sz w:val="22"/>
          <w:szCs w:val="22"/>
        </w:rPr>
        <w:br w:type="textWrapping"/>
      </w:r>
      <w:r>
        <w:rPr>
          <w:rFonts w:hint="default" w:ascii="Calibri" w:hAnsi="Calibri" w:cs="Calibri"/>
          <w:sz w:val="22"/>
          <w:szCs w:val="22"/>
        </w:rPr>
        <w:t>- Upload static website files (HTML/CSS).</w:t>
      </w:r>
      <w:r>
        <w:rPr>
          <w:rFonts w:hint="default" w:ascii="Calibri" w:hAnsi="Calibri" w:cs="Calibri"/>
          <w:sz w:val="22"/>
          <w:szCs w:val="22"/>
        </w:rPr>
        <w:br w:type="textWrapping"/>
      </w:r>
      <w:r>
        <w:rPr>
          <w:rFonts w:hint="default" w:ascii="Calibri" w:hAnsi="Calibri" w:cs="Calibri"/>
          <w:sz w:val="22"/>
          <w:szCs w:val="22"/>
        </w:rPr>
        <w:t>- Configure public access and bucket policy.</w:t>
      </w:r>
      <w:r>
        <w:rPr>
          <w:rFonts w:hint="default" w:ascii="Calibri" w:hAnsi="Calibri" w:cs="Calibri"/>
          <w:sz w:val="22"/>
          <w:szCs w:val="22"/>
        </w:rPr>
        <w:br w:type="textWrapping"/>
      </w:r>
      <w:r>
        <w:rPr>
          <w:rFonts w:hint="default" w:ascii="Calibri" w:hAnsi="Calibri" w:cs="Calibri"/>
          <w:sz w:val="22"/>
          <w:szCs w:val="22"/>
        </w:rPr>
        <w:t>- Enable versioning for file management.</w:t>
      </w:r>
      <w:r>
        <w:rPr>
          <w:rFonts w:hint="default" w:ascii="Calibri" w:hAnsi="Calibri" w:cs="Calibri"/>
          <w:sz w:val="22"/>
          <w:szCs w:val="22"/>
        </w:rPr>
        <w:br w:type="textWrapping"/>
      </w:r>
      <w:r>
        <w:rPr>
          <w:rFonts w:hint="default" w:ascii="Calibri" w:hAnsi="Calibri" w:cs="Calibri"/>
          <w:sz w:val="22"/>
          <w:szCs w:val="22"/>
        </w:rPr>
        <w:t>- Test accessibility through a live website URL.</w:t>
      </w:r>
    </w:p>
    <w:p w14:paraId="6CFC35E1">
      <w:pPr>
        <w:pStyle w:val="2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3. Prerequisites</w:t>
      </w:r>
    </w:p>
    <w:p w14:paraId="3003B867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- AWS account with S3 access.</w:t>
      </w:r>
      <w:r>
        <w:rPr>
          <w:rFonts w:hint="default" w:ascii="Calibri" w:hAnsi="Calibri" w:cs="Calibri"/>
          <w:sz w:val="22"/>
          <w:szCs w:val="22"/>
        </w:rPr>
        <w:br w:type="textWrapping"/>
      </w:r>
      <w:r>
        <w:rPr>
          <w:rFonts w:hint="default" w:ascii="Calibri" w:hAnsi="Calibri" w:cs="Calibri"/>
          <w:sz w:val="22"/>
          <w:szCs w:val="22"/>
        </w:rPr>
        <w:t>- Basic HTML and CSS files (index.html, style.css).</w:t>
      </w:r>
      <w:r>
        <w:rPr>
          <w:rFonts w:hint="default" w:ascii="Calibri" w:hAnsi="Calibri" w:cs="Calibri"/>
          <w:sz w:val="22"/>
          <w:szCs w:val="22"/>
        </w:rPr>
        <w:br w:type="textWrapping"/>
      </w:r>
      <w:r>
        <w:rPr>
          <w:rFonts w:hint="default" w:ascii="Calibri" w:hAnsi="Calibri" w:cs="Calibri"/>
          <w:sz w:val="22"/>
          <w:szCs w:val="22"/>
        </w:rPr>
        <w:t>- Internet browser to test the website.</w:t>
      </w:r>
    </w:p>
    <w:p w14:paraId="74347A2B">
      <w:pPr>
        <w:pStyle w:val="2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4. Step 1 – Create an S3 Bucket</w:t>
      </w:r>
    </w:p>
    <w:p w14:paraId="271B39AB">
      <w:pPr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cs="Calibri"/>
          <w:sz w:val="22"/>
          <w:szCs w:val="22"/>
        </w:rPr>
        <w:t>1. Open AWS Console → Go to S3 Service.</w:t>
      </w:r>
      <w:r>
        <w:rPr>
          <w:rFonts w:hint="default" w:ascii="Calibri" w:hAnsi="Calibri" w:cs="Calibri"/>
          <w:sz w:val="22"/>
          <w:szCs w:val="22"/>
        </w:rPr>
        <w:br w:type="textWrapping"/>
      </w:r>
      <w:r>
        <w:rPr>
          <w:rFonts w:hint="default" w:ascii="Calibri" w:hAnsi="Calibri" w:cs="Calibri"/>
          <w:sz w:val="22"/>
          <w:szCs w:val="22"/>
        </w:rPr>
        <w:t>2. Click Create bucket.</w:t>
      </w:r>
      <w:r>
        <w:rPr>
          <w:rFonts w:hint="default" w:ascii="Calibri" w:hAnsi="Calibri" w:cs="Calibri"/>
          <w:sz w:val="22"/>
          <w:szCs w:val="22"/>
        </w:rPr>
        <w:br w:type="textWrapping"/>
      </w:r>
      <w:r>
        <w:rPr>
          <w:rFonts w:hint="default" w:ascii="Calibri" w:hAnsi="Calibri" w:cs="Calibri"/>
          <w:sz w:val="22"/>
          <w:szCs w:val="22"/>
        </w:rPr>
        <w:t>3. Enter a unique bucket name (example:</w:t>
      </w:r>
      <w:r>
        <w:rPr>
          <w:rFonts w:hint="default" w:ascii="Calibri" w:hAnsi="Calibri" w:cs="Calibri"/>
          <w:sz w:val="22"/>
          <w:szCs w:val="22"/>
          <w:lang w:val="en-US"/>
        </w:rPr>
        <w:t>my-static-website-hassan</w:t>
      </w:r>
      <w:r>
        <w:rPr>
          <w:rFonts w:hint="default" w:ascii="Calibri" w:hAnsi="Calibri" w:cs="Calibri"/>
          <w:sz w:val="22"/>
          <w:szCs w:val="22"/>
        </w:rPr>
        <w:t xml:space="preserve"> ).</w:t>
      </w:r>
      <w:r>
        <w:rPr>
          <w:rFonts w:hint="default" w:ascii="Calibri" w:hAnsi="Calibri" w:cs="Calibri"/>
          <w:sz w:val="22"/>
          <w:szCs w:val="22"/>
        </w:rPr>
        <w:br w:type="textWrapping"/>
      </w:r>
      <w:r>
        <w:rPr>
          <w:rFonts w:hint="default" w:ascii="Calibri" w:hAnsi="Calibri" w:cs="Calibri"/>
          <w:sz w:val="22"/>
          <w:szCs w:val="22"/>
        </w:rPr>
        <w:t>4. Select a region (e.g., us-east-1).</w:t>
      </w:r>
      <w:r>
        <w:rPr>
          <w:rFonts w:hint="default" w:ascii="Calibri" w:hAnsi="Calibri" w:cs="Calibri"/>
          <w:sz w:val="22"/>
          <w:szCs w:val="22"/>
        </w:rPr>
        <w:br w:type="textWrapping"/>
      </w:r>
      <w:r>
        <w:rPr>
          <w:rFonts w:hint="default" w:ascii="Calibri" w:hAnsi="Calibri" w:cs="Calibri"/>
          <w:sz w:val="22"/>
          <w:szCs w:val="22"/>
        </w:rPr>
        <w:t>5. Keep Block Public Access unchecked for website hosting.</w:t>
      </w:r>
      <w:r>
        <w:rPr>
          <w:rFonts w:hint="default" w:ascii="Calibri" w:hAnsi="Calibri" w:cs="Calibri"/>
          <w:sz w:val="22"/>
          <w:szCs w:val="22"/>
        </w:rPr>
        <w:br w:type="textWrapping"/>
      </w:r>
      <w:r>
        <w:rPr>
          <w:rFonts w:hint="default" w:ascii="Calibri" w:hAnsi="Calibri" w:cs="Calibri"/>
          <w:sz w:val="22"/>
          <w:szCs w:val="22"/>
        </w:rPr>
        <w:br w:type="textWrapping"/>
      </w:r>
      <w:r>
        <w:rPr>
          <w:rFonts w:hint="default" w:ascii="Calibri" w:hAnsi="Calibri" w:cs="Calibri"/>
          <w:sz w:val="22"/>
          <w:szCs w:val="22"/>
          <w:lang w:val="en-US"/>
        </w:rPr>
        <w:drawing>
          <wp:inline distT="0" distB="0" distL="114300" distR="114300">
            <wp:extent cx="5482590" cy="1607185"/>
            <wp:effectExtent l="0" t="0" r="3810" b="5715"/>
            <wp:docPr id="3" name="Picture 3" descr="Screenshot 2025-09-22 0223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5-09-22 02231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2590" cy="160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0F952">
      <w:pPr>
        <w:pStyle w:val="2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5. Step 2 – Enable Bucket Versioning</w:t>
      </w:r>
    </w:p>
    <w:p w14:paraId="65D3924C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1. Go to your created bucket → Properties tab.</w:t>
      </w:r>
      <w:r>
        <w:rPr>
          <w:rFonts w:hint="default" w:ascii="Calibri" w:hAnsi="Calibri" w:cs="Calibri"/>
          <w:sz w:val="22"/>
          <w:szCs w:val="22"/>
        </w:rPr>
        <w:br w:type="textWrapping"/>
      </w:r>
      <w:r>
        <w:rPr>
          <w:rFonts w:hint="default" w:ascii="Calibri" w:hAnsi="Calibri" w:cs="Calibri"/>
          <w:sz w:val="22"/>
          <w:szCs w:val="22"/>
        </w:rPr>
        <w:t>2. Scroll down to Bucket Versioning.</w:t>
      </w:r>
      <w:r>
        <w:rPr>
          <w:rFonts w:hint="default" w:ascii="Calibri" w:hAnsi="Calibri" w:cs="Calibri"/>
          <w:sz w:val="22"/>
          <w:szCs w:val="22"/>
        </w:rPr>
        <w:br w:type="textWrapping"/>
      </w:r>
      <w:r>
        <w:rPr>
          <w:rFonts w:hint="default" w:ascii="Calibri" w:hAnsi="Calibri" w:cs="Calibri"/>
          <w:sz w:val="22"/>
          <w:szCs w:val="22"/>
        </w:rPr>
        <w:t>3. Enable versioning to keep multiple versions of uploaded files.</w:t>
      </w:r>
      <w:r>
        <w:rPr>
          <w:rFonts w:hint="default" w:ascii="Calibri" w:hAnsi="Calibri" w:cs="Calibri"/>
          <w:sz w:val="22"/>
          <w:szCs w:val="22"/>
        </w:rPr>
        <w:br w:type="textWrapping"/>
      </w:r>
      <w:r>
        <w:rPr>
          <w:rFonts w:hint="default" w:ascii="Calibri" w:hAnsi="Calibri" w:cs="Calibri"/>
          <w:sz w:val="22"/>
          <w:szCs w:val="22"/>
        </w:rPr>
        <w:br w:type="textWrapping"/>
      </w:r>
      <w:r>
        <w:rPr>
          <w:rFonts w:hint="default" w:ascii="Calibri" w:hAnsi="Calibri" w:cs="Calibri"/>
          <w:sz w:val="22"/>
          <w:szCs w:val="22"/>
          <w:lang w:val="en-US"/>
        </w:rPr>
        <w:t xml:space="preserve"> </w:t>
      </w:r>
      <w:r>
        <w:rPr>
          <w:rFonts w:hint="default" w:ascii="Calibri" w:hAnsi="Calibri" w:cs="Calibri"/>
          <w:sz w:val="22"/>
          <w:szCs w:val="22"/>
        </w:rPr>
        <w:drawing>
          <wp:inline distT="0" distB="0" distL="114300" distR="114300">
            <wp:extent cx="5477510" cy="1207770"/>
            <wp:effectExtent l="0" t="0" r="8890" b="11430"/>
            <wp:docPr id="4" name="Picture 4" descr="Screenshot 2025-09-22 0333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2025-09-22 03330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77510" cy="120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9A545">
      <w:pPr>
        <w:pStyle w:val="2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6. Step 3 – Upload Website Files</w:t>
      </w:r>
    </w:p>
    <w:p w14:paraId="7B9EAF61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1. Open the bucket → Upload.</w:t>
      </w:r>
      <w:r>
        <w:rPr>
          <w:rFonts w:hint="default" w:ascii="Calibri" w:hAnsi="Calibri" w:cs="Calibri"/>
          <w:sz w:val="22"/>
          <w:szCs w:val="22"/>
        </w:rPr>
        <w:br w:type="textWrapping"/>
      </w:r>
      <w:r>
        <w:rPr>
          <w:rFonts w:hint="default" w:ascii="Calibri" w:hAnsi="Calibri" w:cs="Calibri"/>
          <w:sz w:val="22"/>
          <w:szCs w:val="22"/>
        </w:rPr>
        <w:t>2. Upload index.html and style.css.</w:t>
      </w:r>
      <w:r>
        <w:rPr>
          <w:rFonts w:hint="default" w:ascii="Calibri" w:hAnsi="Calibri" w:cs="Calibri"/>
          <w:sz w:val="22"/>
          <w:szCs w:val="22"/>
        </w:rPr>
        <w:br w:type="textWrapping"/>
      </w:r>
      <w:r>
        <w:rPr>
          <w:rFonts w:hint="default" w:ascii="Calibri" w:hAnsi="Calibri" w:cs="Calibri"/>
          <w:sz w:val="22"/>
          <w:szCs w:val="22"/>
        </w:rPr>
        <w:t>3. Keep files in the root directory (not inside a folder).</w:t>
      </w:r>
      <w:r>
        <w:rPr>
          <w:rFonts w:hint="default" w:ascii="Calibri" w:hAnsi="Calibri" w:cs="Calibri"/>
          <w:sz w:val="22"/>
          <w:szCs w:val="22"/>
        </w:rPr>
        <w:br w:type="textWrapping"/>
      </w:r>
      <w:r>
        <w:rPr>
          <w:rFonts w:hint="default" w:ascii="Calibri" w:hAnsi="Calibri" w:cs="Calibri"/>
          <w:sz w:val="22"/>
          <w:szCs w:val="22"/>
        </w:rPr>
        <w:br w:type="textWrapping"/>
      </w:r>
    </w:p>
    <w:p w14:paraId="54DDB3C0">
      <w:pPr>
        <w:pStyle w:val="2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7. Step 4 – Enable Static Website Hosting</w:t>
      </w:r>
    </w:p>
    <w:p w14:paraId="25BEA9A8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1. In bucket Properties → scroll to Static website hosting.</w:t>
      </w:r>
      <w:r>
        <w:rPr>
          <w:rFonts w:hint="default" w:ascii="Calibri" w:hAnsi="Calibri" w:cs="Calibri"/>
          <w:sz w:val="22"/>
          <w:szCs w:val="22"/>
        </w:rPr>
        <w:br w:type="textWrapping"/>
      </w:r>
      <w:r>
        <w:rPr>
          <w:rFonts w:hint="default" w:ascii="Calibri" w:hAnsi="Calibri" w:cs="Calibri"/>
          <w:sz w:val="22"/>
          <w:szCs w:val="22"/>
        </w:rPr>
        <w:t>2. Choose Enable.</w:t>
      </w:r>
      <w:r>
        <w:rPr>
          <w:rFonts w:hint="default" w:ascii="Calibri" w:hAnsi="Calibri" w:cs="Calibri"/>
          <w:sz w:val="22"/>
          <w:szCs w:val="22"/>
        </w:rPr>
        <w:br w:type="textWrapping"/>
      </w:r>
      <w:r>
        <w:rPr>
          <w:rFonts w:hint="default" w:ascii="Calibri" w:hAnsi="Calibri" w:cs="Calibri"/>
          <w:sz w:val="22"/>
          <w:szCs w:val="22"/>
        </w:rPr>
        <w:t>3. Specify index document: index.html.</w:t>
      </w:r>
      <w:r>
        <w:rPr>
          <w:rFonts w:hint="default" w:ascii="Calibri" w:hAnsi="Calibri" w:cs="Calibri"/>
          <w:sz w:val="22"/>
          <w:szCs w:val="22"/>
        </w:rPr>
        <w:br w:type="textWrapping"/>
      </w:r>
      <w:r>
        <w:rPr>
          <w:rFonts w:hint="default" w:ascii="Calibri" w:hAnsi="Calibri" w:cs="Calibri"/>
          <w:sz w:val="22"/>
          <w:szCs w:val="22"/>
        </w:rPr>
        <w:t>4. Save changes.</w:t>
      </w:r>
      <w:r>
        <w:rPr>
          <w:rFonts w:hint="default" w:ascii="Calibri" w:hAnsi="Calibri" w:cs="Calibri"/>
          <w:sz w:val="22"/>
          <w:szCs w:val="22"/>
        </w:rPr>
        <w:br w:type="textWrapping"/>
      </w:r>
      <w:r>
        <w:rPr>
          <w:rFonts w:hint="default" w:ascii="Calibri" w:hAnsi="Calibri" w:cs="Calibri"/>
          <w:sz w:val="22"/>
          <w:szCs w:val="22"/>
        </w:rPr>
        <w:br w:type="textWrapping"/>
      </w:r>
      <w:r>
        <w:rPr>
          <w:rFonts w:hint="default" w:ascii="Calibri" w:hAnsi="Calibri" w:cs="Calibri"/>
          <w:sz w:val="22"/>
          <w:szCs w:val="22"/>
          <w:lang w:val="en-US"/>
        </w:rPr>
        <w:t xml:space="preserve"> </w:t>
      </w:r>
      <w:r>
        <w:rPr>
          <w:rFonts w:hint="default" w:ascii="Calibri" w:hAnsi="Calibri" w:cs="Calibri"/>
          <w:sz w:val="22"/>
          <w:szCs w:val="22"/>
        </w:rPr>
        <w:drawing>
          <wp:inline distT="0" distB="0" distL="114300" distR="114300">
            <wp:extent cx="5483225" cy="1744980"/>
            <wp:effectExtent l="0" t="0" r="3175" b="7620"/>
            <wp:docPr id="5" name="Picture 5" descr="Screenshot 2025-09-22 0335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2025-09-22 03350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3225" cy="174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D0D7D">
      <w:pPr>
        <w:pStyle w:val="2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8. Step 5 – Configure Bucket Policy (Public Access)</w:t>
      </w:r>
    </w:p>
    <w:p w14:paraId="3492B62D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By default, S3 denies public access. To fix this:</w:t>
      </w:r>
    </w:p>
    <w:p w14:paraId="0612852A">
      <w:pPr>
        <w:numPr>
          <w:ilvl w:val="0"/>
          <w:numId w:val="7"/>
        </w:num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Go to the bucket Permissions tab → Bucket Policy.</w:t>
      </w:r>
      <w:r>
        <w:rPr>
          <w:rFonts w:hint="default" w:ascii="Calibri" w:hAnsi="Calibri" w:cs="Calibri"/>
          <w:sz w:val="22"/>
          <w:szCs w:val="22"/>
        </w:rPr>
        <w:br w:type="textWrapping"/>
      </w:r>
      <w:r>
        <w:rPr>
          <w:rFonts w:hint="default" w:ascii="Calibri" w:hAnsi="Calibri" w:cs="Calibri"/>
          <w:sz w:val="22"/>
          <w:szCs w:val="22"/>
        </w:rPr>
        <w:t>2. Add the following policy</w:t>
      </w:r>
    </w:p>
    <w:p w14:paraId="615DA11F">
      <w:pPr>
        <w:numPr>
          <w:numId w:val="0"/>
        </w:numPr>
        <w:spacing w:after="200" w:line="276" w:lineRule="auto"/>
        <w:rPr>
          <w:rFonts w:hint="default" w:ascii="Calibri" w:hAnsi="Calibri" w:cs="Calibri"/>
          <w:sz w:val="22"/>
          <w:szCs w:val="22"/>
        </w:rPr>
      </w:pPr>
    </w:p>
    <w:p w14:paraId="6D9E3063">
      <w:pPr>
        <w:pStyle w:val="157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{</w:t>
      </w:r>
      <w:r>
        <w:rPr>
          <w:rFonts w:hint="default" w:ascii="Calibri" w:hAnsi="Calibri" w:cs="Calibri"/>
          <w:sz w:val="22"/>
          <w:szCs w:val="22"/>
        </w:rPr>
        <w:br w:type="textWrapping"/>
      </w:r>
      <w:r>
        <w:rPr>
          <w:rFonts w:hint="default" w:ascii="Calibri" w:hAnsi="Calibri" w:cs="Calibri"/>
          <w:sz w:val="22"/>
          <w:szCs w:val="22"/>
        </w:rPr>
        <w:t xml:space="preserve">  "Version": "2012-10-17",</w:t>
      </w:r>
      <w:r>
        <w:rPr>
          <w:rFonts w:hint="default" w:ascii="Calibri" w:hAnsi="Calibri" w:cs="Calibri"/>
          <w:sz w:val="22"/>
          <w:szCs w:val="22"/>
        </w:rPr>
        <w:br w:type="textWrapping"/>
      </w:r>
      <w:r>
        <w:rPr>
          <w:rFonts w:hint="default" w:ascii="Calibri" w:hAnsi="Calibri" w:cs="Calibri"/>
          <w:sz w:val="22"/>
          <w:szCs w:val="22"/>
        </w:rPr>
        <w:t xml:space="preserve">  "Statement": [</w:t>
      </w:r>
      <w:r>
        <w:rPr>
          <w:rFonts w:hint="default" w:ascii="Calibri" w:hAnsi="Calibri" w:cs="Calibri"/>
          <w:sz w:val="22"/>
          <w:szCs w:val="22"/>
        </w:rPr>
        <w:br w:type="textWrapping"/>
      </w:r>
      <w:r>
        <w:rPr>
          <w:rFonts w:hint="default" w:ascii="Calibri" w:hAnsi="Calibri" w:cs="Calibri"/>
          <w:sz w:val="22"/>
          <w:szCs w:val="22"/>
        </w:rPr>
        <w:t xml:space="preserve">    {</w:t>
      </w:r>
      <w:r>
        <w:rPr>
          <w:rFonts w:hint="default" w:ascii="Calibri" w:hAnsi="Calibri" w:cs="Calibri"/>
          <w:sz w:val="22"/>
          <w:szCs w:val="22"/>
        </w:rPr>
        <w:br w:type="textWrapping"/>
      </w:r>
      <w:r>
        <w:rPr>
          <w:rFonts w:hint="default" w:ascii="Calibri" w:hAnsi="Calibri" w:cs="Calibri"/>
          <w:sz w:val="22"/>
          <w:szCs w:val="22"/>
        </w:rPr>
        <w:t xml:space="preserve">      "Sid": "PublicReadGetObject",</w:t>
      </w:r>
      <w:r>
        <w:rPr>
          <w:rFonts w:hint="default" w:ascii="Calibri" w:hAnsi="Calibri" w:cs="Calibri"/>
          <w:sz w:val="22"/>
          <w:szCs w:val="22"/>
        </w:rPr>
        <w:br w:type="textWrapping"/>
      </w:r>
      <w:r>
        <w:rPr>
          <w:rFonts w:hint="default" w:ascii="Calibri" w:hAnsi="Calibri" w:cs="Calibri"/>
          <w:sz w:val="22"/>
          <w:szCs w:val="22"/>
        </w:rPr>
        <w:t xml:space="preserve">      "Effect": "Allow",</w:t>
      </w:r>
      <w:r>
        <w:rPr>
          <w:rFonts w:hint="default" w:ascii="Calibri" w:hAnsi="Calibri" w:cs="Calibri"/>
          <w:sz w:val="22"/>
          <w:szCs w:val="22"/>
        </w:rPr>
        <w:br w:type="textWrapping"/>
      </w:r>
      <w:r>
        <w:rPr>
          <w:rFonts w:hint="default" w:ascii="Calibri" w:hAnsi="Calibri" w:cs="Calibri"/>
          <w:sz w:val="22"/>
          <w:szCs w:val="22"/>
        </w:rPr>
        <w:t xml:space="preserve">      "Principal": "*",</w:t>
      </w:r>
      <w:r>
        <w:rPr>
          <w:rFonts w:hint="default" w:ascii="Calibri" w:hAnsi="Calibri" w:cs="Calibri"/>
          <w:sz w:val="22"/>
          <w:szCs w:val="22"/>
        </w:rPr>
        <w:br w:type="textWrapping"/>
      </w:r>
      <w:r>
        <w:rPr>
          <w:rFonts w:hint="default" w:ascii="Calibri" w:hAnsi="Calibri" w:cs="Calibri"/>
          <w:sz w:val="22"/>
          <w:szCs w:val="22"/>
        </w:rPr>
        <w:t xml:space="preserve">      "Action": "s3:GetObject",</w:t>
      </w:r>
      <w:r>
        <w:rPr>
          <w:rFonts w:hint="default" w:ascii="Calibri" w:hAnsi="Calibri" w:cs="Calibri"/>
          <w:sz w:val="22"/>
          <w:szCs w:val="22"/>
        </w:rPr>
        <w:br w:type="textWrapping"/>
      </w:r>
      <w:r>
        <w:rPr>
          <w:rFonts w:hint="default" w:ascii="Calibri" w:hAnsi="Calibri" w:cs="Calibri"/>
          <w:sz w:val="22"/>
          <w:szCs w:val="22"/>
        </w:rPr>
        <w:t xml:space="preserve">      "Resource": "arn:aws:s3:::</w:t>
      </w:r>
      <w:r>
        <w:rPr>
          <w:rFonts w:hint="default" w:ascii="Calibri" w:hAnsi="Calibri" w:cs="Calibri"/>
          <w:sz w:val="22"/>
          <w:szCs w:val="22"/>
        </w:rPr>
        <w:t>:</w:t>
      </w:r>
      <w:r>
        <w:rPr>
          <w:rFonts w:hint="default" w:ascii="Calibri" w:hAnsi="Calibri" w:cs="Calibri"/>
          <w:sz w:val="22"/>
          <w:szCs w:val="22"/>
          <w:lang w:val="en-US"/>
        </w:rPr>
        <w:t>my-static-website-hassan</w:t>
      </w:r>
      <w:r>
        <w:rPr>
          <w:rFonts w:hint="default" w:ascii="Calibri" w:hAnsi="Calibri" w:cs="Calibri"/>
          <w:sz w:val="22"/>
          <w:szCs w:val="22"/>
        </w:rPr>
        <w:t xml:space="preserve"> </w:t>
      </w:r>
      <w:r>
        <w:rPr>
          <w:rFonts w:hint="default" w:ascii="Calibri" w:hAnsi="Calibri" w:cs="Calibri"/>
          <w:sz w:val="22"/>
          <w:szCs w:val="22"/>
        </w:rPr>
        <w:t>/*"</w:t>
      </w:r>
      <w:r>
        <w:rPr>
          <w:rFonts w:hint="default" w:ascii="Calibri" w:hAnsi="Calibri" w:cs="Calibri"/>
          <w:sz w:val="22"/>
          <w:szCs w:val="22"/>
        </w:rPr>
        <w:br w:type="textWrapping"/>
      </w:r>
      <w:r>
        <w:rPr>
          <w:rFonts w:hint="default" w:ascii="Calibri" w:hAnsi="Calibri" w:cs="Calibri"/>
          <w:sz w:val="22"/>
          <w:szCs w:val="22"/>
        </w:rPr>
        <w:t xml:space="preserve">    }</w:t>
      </w:r>
      <w:r>
        <w:rPr>
          <w:rFonts w:hint="default" w:ascii="Calibri" w:hAnsi="Calibri" w:cs="Calibri"/>
          <w:sz w:val="22"/>
          <w:szCs w:val="22"/>
        </w:rPr>
        <w:br w:type="textWrapping"/>
      </w:r>
      <w:r>
        <w:rPr>
          <w:rFonts w:hint="default" w:ascii="Calibri" w:hAnsi="Calibri" w:cs="Calibri"/>
          <w:sz w:val="22"/>
          <w:szCs w:val="22"/>
        </w:rPr>
        <w:t xml:space="preserve">  ]</w:t>
      </w:r>
      <w:r>
        <w:rPr>
          <w:rFonts w:hint="default" w:ascii="Calibri" w:hAnsi="Calibri" w:cs="Calibri"/>
          <w:sz w:val="22"/>
          <w:szCs w:val="22"/>
        </w:rPr>
        <w:br w:type="textWrapping"/>
      </w:r>
      <w:r>
        <w:rPr>
          <w:rFonts w:hint="default" w:ascii="Calibri" w:hAnsi="Calibri" w:cs="Calibri"/>
          <w:sz w:val="22"/>
          <w:szCs w:val="22"/>
        </w:rPr>
        <w:t>}</w:t>
      </w:r>
    </w:p>
    <w:p w14:paraId="7A9C747C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3. Save policy → Confirm.</w:t>
      </w:r>
      <w:r>
        <w:rPr>
          <w:rFonts w:hint="default" w:ascii="Calibri" w:hAnsi="Calibri" w:cs="Calibri"/>
          <w:sz w:val="22"/>
          <w:szCs w:val="22"/>
        </w:rPr>
        <w:br w:type="textWrapping"/>
      </w:r>
    </w:p>
    <w:p w14:paraId="49BF2767">
      <w:pPr>
        <w:pStyle w:val="2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9. Step 6 – Test Accessibility</w:t>
      </w:r>
    </w:p>
    <w:p w14:paraId="09415835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1. Copy the Bucket Website Endpoint (shown in Static Website Hosting).</w:t>
      </w:r>
      <w:r>
        <w:rPr>
          <w:rFonts w:hint="default" w:ascii="Calibri" w:hAnsi="Calibri" w:cs="Calibri"/>
          <w:sz w:val="22"/>
          <w:szCs w:val="22"/>
        </w:rPr>
        <w:br w:type="textWrapping"/>
      </w:r>
      <w:r>
        <w:rPr>
          <w:rFonts w:hint="default" w:ascii="Calibri" w:hAnsi="Calibri" w:cs="Calibri"/>
          <w:sz w:val="22"/>
          <w:szCs w:val="22"/>
        </w:rPr>
        <w:t>2. Paste it into the browser.</w:t>
      </w:r>
      <w:r>
        <w:rPr>
          <w:rFonts w:hint="default" w:ascii="Calibri" w:hAnsi="Calibri" w:cs="Calibri"/>
          <w:sz w:val="22"/>
          <w:szCs w:val="22"/>
        </w:rPr>
        <w:br w:type="textWrapping"/>
      </w:r>
      <w:r>
        <w:rPr>
          <w:rFonts w:hint="default" w:ascii="Calibri" w:hAnsi="Calibri" w:cs="Calibri"/>
          <w:sz w:val="22"/>
          <w:szCs w:val="22"/>
        </w:rPr>
        <w:t>3. If configured correctly → your website should load.</w:t>
      </w:r>
      <w:r>
        <w:rPr>
          <w:rFonts w:hint="default" w:ascii="Calibri" w:hAnsi="Calibri" w:cs="Calibri"/>
          <w:sz w:val="22"/>
          <w:szCs w:val="22"/>
        </w:rPr>
        <w:br w:type="textWrapping"/>
      </w:r>
      <w:r>
        <w:rPr>
          <w:rFonts w:hint="default" w:ascii="Calibri" w:hAnsi="Calibri" w:cs="Calibri"/>
          <w:sz w:val="22"/>
          <w:szCs w:val="22"/>
        </w:rPr>
        <w:br w:type="textWrapping"/>
      </w:r>
      <w:r>
        <w:rPr>
          <w:rFonts w:hint="default" w:ascii="Calibri" w:hAnsi="Calibri" w:cs="Calibri"/>
          <w:sz w:val="22"/>
          <w:szCs w:val="22"/>
          <w:lang w:val="en-US"/>
        </w:rPr>
        <w:t xml:space="preserve"> </w:t>
      </w:r>
      <w:r>
        <w:rPr>
          <w:rFonts w:hint="default" w:ascii="Calibri" w:hAnsi="Calibri" w:cs="Calibri"/>
          <w:sz w:val="22"/>
          <w:szCs w:val="22"/>
        </w:rPr>
        <w:drawing>
          <wp:inline distT="0" distB="0" distL="114300" distR="114300">
            <wp:extent cx="5483860" cy="2877820"/>
            <wp:effectExtent l="0" t="0" r="2540" b="5080"/>
            <wp:docPr id="6" name="Picture 6" descr="Screenshot 2025-09-22 0400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2025-09-22 04004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386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C57BA">
      <w:pPr>
        <w:pStyle w:val="2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10. Final Output (Live Website URL)</w:t>
      </w:r>
    </w:p>
    <w:p w14:paraId="360E361D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/>
          <w:sz w:val="22"/>
          <w:szCs w:val="22"/>
          <w:lang w:val="en-US"/>
        </w:rPr>
        <w:t xml:space="preserve"> </w:t>
      </w:r>
      <w:r>
        <w:rPr>
          <w:rFonts w:hint="default" w:ascii="Calibri" w:hAnsi="Calibri" w:cs="Calibri"/>
          <w:sz w:val="22"/>
          <w:szCs w:val="22"/>
        </w:rPr>
        <w:br w:type="textWrapping"/>
      </w:r>
      <w:r>
        <w:rPr>
          <w:rFonts w:hint="default" w:ascii="Calibri" w:hAnsi="Calibri"/>
          <w:sz w:val="22"/>
          <w:szCs w:val="22"/>
        </w:rPr>
        <w:fldChar w:fldCharType="begin"/>
      </w:r>
      <w:r>
        <w:rPr>
          <w:rFonts w:hint="default" w:ascii="Calibri" w:hAnsi="Calibri"/>
          <w:sz w:val="22"/>
          <w:szCs w:val="22"/>
        </w:rPr>
        <w:instrText xml:space="preserve"> HYPERLINK "http://my-static-website-hassan.s3-website-us-east-1.amazonaws.com" </w:instrText>
      </w:r>
      <w:r>
        <w:rPr>
          <w:rFonts w:hint="default" w:ascii="Calibri" w:hAnsi="Calibri"/>
          <w:sz w:val="22"/>
          <w:szCs w:val="22"/>
        </w:rPr>
        <w:fldChar w:fldCharType="separate"/>
      </w:r>
      <w:r>
        <w:rPr>
          <w:rStyle w:val="20"/>
          <w:rFonts w:hint="default" w:ascii="Calibri" w:hAnsi="Calibri"/>
          <w:sz w:val="22"/>
          <w:szCs w:val="22"/>
        </w:rPr>
        <w:t>http://my-static-website-hassan.s3-website-us-east-1.amazonaws.com</w:t>
      </w:r>
      <w:r>
        <w:rPr>
          <w:rFonts w:hint="default" w:ascii="Calibri" w:hAnsi="Calibri"/>
          <w:sz w:val="22"/>
          <w:szCs w:val="22"/>
        </w:rPr>
        <w:fldChar w:fldCharType="end"/>
      </w:r>
    </w:p>
    <w:p w14:paraId="1B3DCF00">
      <w:pPr>
        <w:pStyle w:val="2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11. Conclusion</w:t>
      </w:r>
    </w:p>
    <w:p w14:paraId="2525CE57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We successfully:</w:t>
      </w:r>
      <w:r>
        <w:rPr>
          <w:rFonts w:hint="default" w:ascii="Calibri" w:hAnsi="Calibri" w:cs="Calibri"/>
          <w:sz w:val="22"/>
          <w:szCs w:val="22"/>
        </w:rPr>
        <w:br w:type="textWrapping"/>
      </w:r>
      <w:r>
        <w:rPr>
          <w:rFonts w:hint="default" w:ascii="Calibri" w:hAnsi="Calibri" w:cs="Calibri"/>
          <w:sz w:val="22"/>
          <w:szCs w:val="22"/>
        </w:rPr>
        <w:t>- Created and configured an Amazon S3 bucket.</w:t>
      </w:r>
      <w:r>
        <w:rPr>
          <w:rFonts w:hint="default" w:ascii="Calibri" w:hAnsi="Calibri" w:cs="Calibri"/>
          <w:sz w:val="22"/>
          <w:szCs w:val="22"/>
        </w:rPr>
        <w:br w:type="textWrapping"/>
      </w:r>
      <w:r>
        <w:rPr>
          <w:rFonts w:hint="default" w:ascii="Calibri" w:hAnsi="Calibri" w:cs="Calibri"/>
          <w:sz w:val="22"/>
          <w:szCs w:val="22"/>
        </w:rPr>
        <w:t>- Enabled versioning for file management.</w:t>
      </w:r>
      <w:r>
        <w:rPr>
          <w:rFonts w:hint="default" w:ascii="Calibri" w:hAnsi="Calibri" w:cs="Calibri"/>
          <w:sz w:val="22"/>
          <w:szCs w:val="22"/>
        </w:rPr>
        <w:br w:type="textWrapping"/>
      </w:r>
      <w:r>
        <w:rPr>
          <w:rFonts w:hint="default" w:ascii="Calibri" w:hAnsi="Calibri" w:cs="Calibri"/>
          <w:sz w:val="22"/>
          <w:szCs w:val="22"/>
        </w:rPr>
        <w:t>- Deployed a static HTML/CSS website.</w:t>
      </w:r>
      <w:r>
        <w:rPr>
          <w:rFonts w:hint="default" w:ascii="Calibri" w:hAnsi="Calibri" w:cs="Calibri"/>
          <w:sz w:val="22"/>
          <w:szCs w:val="22"/>
        </w:rPr>
        <w:br w:type="textWrapping"/>
      </w:r>
      <w:r>
        <w:rPr>
          <w:rFonts w:hint="default" w:ascii="Calibri" w:hAnsi="Calibri" w:cs="Calibri"/>
          <w:sz w:val="22"/>
          <w:szCs w:val="22"/>
        </w:rPr>
        <w:t>- Configured bucket policy for public access.</w:t>
      </w:r>
      <w:r>
        <w:rPr>
          <w:rFonts w:hint="default" w:ascii="Calibri" w:hAnsi="Calibri" w:cs="Calibri"/>
          <w:sz w:val="22"/>
          <w:szCs w:val="22"/>
        </w:rPr>
        <w:br w:type="textWrapping"/>
      </w:r>
      <w:r>
        <w:rPr>
          <w:rFonts w:hint="default" w:ascii="Calibri" w:hAnsi="Calibri" w:cs="Calibri"/>
          <w:sz w:val="22"/>
          <w:szCs w:val="22"/>
        </w:rPr>
        <w:t>- Verified the website using the S3 endpoint.</w:t>
      </w:r>
      <w:r>
        <w:rPr>
          <w:rFonts w:hint="default" w:ascii="Calibri" w:hAnsi="Calibri" w:cs="Calibri"/>
          <w:sz w:val="22"/>
          <w:szCs w:val="22"/>
        </w:rPr>
        <w:br w:type="textWrapping"/>
      </w:r>
      <w:r>
        <w:rPr>
          <w:rFonts w:hint="default" w:ascii="Calibri" w:hAnsi="Calibri" w:cs="Calibri"/>
          <w:sz w:val="22"/>
          <w:szCs w:val="22"/>
        </w:rPr>
        <w:br w:type="textWrapping"/>
      </w:r>
      <w:r>
        <w:rPr>
          <w:rFonts w:hint="default" w:ascii="Calibri" w:hAnsi="Calibri" w:cs="Calibri"/>
          <w:sz w:val="22"/>
          <w:szCs w:val="22"/>
        </w:rPr>
        <w:t>This demonstrates how AWS S3 can be used as a cost-effective solution for hosting static websites.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2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1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6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5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30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4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abstractNum w:abstractNumId="6">
    <w:nsid w:val="2DBF28E8"/>
    <w:multiLevelType w:val="singleLevel"/>
    <w:tmpl w:val="2DBF28E8"/>
    <w:lvl w:ilvl="0" w:tentative="0">
      <w:start w:val="1"/>
      <w:numFmt w:val="decimal"/>
      <w:suff w:val="space"/>
      <w:lvlText w:val="%1."/>
      <w:lvlJc w:val="left"/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3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2F4D5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qFormat="1"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9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40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1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6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5"/>
    <w:unhideWhenUsed/>
    <w:qFormat/>
    <w:uiPriority w:val="99"/>
    <w:pPr>
      <w:spacing w:after="120"/>
    </w:pPr>
  </w:style>
  <w:style w:type="paragraph" w:styleId="14">
    <w:name w:val="Body Text 2"/>
    <w:basedOn w:val="1"/>
    <w:link w:val="146"/>
    <w:unhideWhenUsed/>
    <w:uiPriority w:val="99"/>
    <w:pPr>
      <w:spacing w:after="120" w:line="480" w:lineRule="auto"/>
    </w:pPr>
  </w:style>
  <w:style w:type="paragraph" w:styleId="15">
    <w:name w:val="Body Text 3"/>
    <w:basedOn w:val="1"/>
    <w:link w:val="147"/>
    <w:unhideWhenUsed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20">
    <w:name w:val="Hyperlink"/>
    <w:basedOn w:val="11"/>
    <w:semiHidden/>
    <w:unhideWhenUsed/>
    <w:uiPriority w:val="99"/>
    <w:rPr>
      <w:color w:val="0000FF"/>
      <w:u w:val="single"/>
    </w:rPr>
  </w:style>
  <w:style w:type="paragraph" w:styleId="21">
    <w:name w:val="List"/>
    <w:basedOn w:val="1"/>
    <w:unhideWhenUsed/>
    <w:uiPriority w:val="99"/>
    <w:pPr>
      <w:ind w:left="360" w:hanging="360"/>
      <w:contextualSpacing/>
    </w:pPr>
  </w:style>
  <w:style w:type="paragraph" w:styleId="22">
    <w:name w:val="List 2"/>
    <w:basedOn w:val="1"/>
    <w:unhideWhenUsed/>
    <w:uiPriority w:val="99"/>
    <w:pPr>
      <w:ind w:left="720" w:hanging="360"/>
      <w:contextualSpacing/>
    </w:pPr>
  </w:style>
  <w:style w:type="paragraph" w:styleId="23">
    <w:name w:val="List 3"/>
    <w:basedOn w:val="1"/>
    <w:unhideWhenUsed/>
    <w:uiPriority w:val="99"/>
    <w:pPr>
      <w:ind w:left="1080" w:hanging="360"/>
      <w:contextualSpacing/>
    </w:pPr>
  </w:style>
  <w:style w:type="paragraph" w:styleId="24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5">
    <w:name w:val="List Bullet 2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26">
    <w:name w:val="List Bullet 3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7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8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29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30">
    <w:name w:val="List Number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31">
    <w:name w:val="List Number 2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2">
    <w:name w:val="List Number 3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3">
    <w:name w:val="macro"/>
    <w:link w:val="148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4">
    <w:name w:val="Strong"/>
    <w:basedOn w:val="11"/>
    <w:qFormat/>
    <w:uiPriority w:val="22"/>
    <w:rPr>
      <w:b/>
      <w:bCs/>
    </w:rPr>
  </w:style>
  <w:style w:type="paragraph" w:styleId="35">
    <w:name w:val="Subtitle"/>
    <w:basedOn w:val="1"/>
    <w:next w:val="1"/>
    <w:link w:val="143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6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7">
    <w:name w:val="Title"/>
    <w:basedOn w:val="1"/>
    <w:next w:val="1"/>
    <w:link w:val="142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8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9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40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1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2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3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4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5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6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7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8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9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50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1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2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3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4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5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6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7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8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9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6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3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4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5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6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7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8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9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80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7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8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9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90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1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2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3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4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1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2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3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4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5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6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7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8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9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10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1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2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3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4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5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9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2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3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4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5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6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7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8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9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30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1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2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3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4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5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6">
    <w:name w:val="Header Char"/>
    <w:basedOn w:val="11"/>
    <w:link w:val="19"/>
    <w:uiPriority w:val="99"/>
  </w:style>
  <w:style w:type="character" w:customStyle="1" w:styleId="137">
    <w:name w:val="Footer Char"/>
    <w:basedOn w:val="11"/>
    <w:link w:val="18"/>
    <w:qFormat/>
    <w:uiPriority w:val="99"/>
  </w:style>
  <w:style w:type="paragraph" w:styleId="138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9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40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1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2">
    <w:name w:val="Title Char"/>
    <w:basedOn w:val="11"/>
    <w:link w:val="37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3">
    <w:name w:val="Subtitle Char"/>
    <w:basedOn w:val="11"/>
    <w:link w:val="35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4">
    <w:name w:val="List Paragraph"/>
    <w:basedOn w:val="1"/>
    <w:qFormat/>
    <w:uiPriority w:val="34"/>
    <w:pPr>
      <w:ind w:left="720"/>
      <w:contextualSpacing/>
    </w:pPr>
  </w:style>
  <w:style w:type="character" w:customStyle="1" w:styleId="145">
    <w:name w:val="Body Text Char"/>
    <w:basedOn w:val="11"/>
    <w:link w:val="13"/>
    <w:uiPriority w:val="99"/>
  </w:style>
  <w:style w:type="character" w:customStyle="1" w:styleId="146">
    <w:name w:val="Body Text 2 Char"/>
    <w:basedOn w:val="11"/>
    <w:link w:val="14"/>
    <w:uiPriority w:val="99"/>
  </w:style>
  <w:style w:type="character" w:customStyle="1" w:styleId="147">
    <w:name w:val="Body Text 3 Char"/>
    <w:basedOn w:val="11"/>
    <w:link w:val="15"/>
    <w:uiPriority w:val="99"/>
    <w:rPr>
      <w:sz w:val="16"/>
      <w:szCs w:val="16"/>
    </w:rPr>
  </w:style>
  <w:style w:type="character" w:customStyle="1" w:styleId="148">
    <w:name w:val="Macro Text Char"/>
    <w:basedOn w:val="11"/>
    <w:link w:val="33"/>
    <w:uiPriority w:val="99"/>
    <w:rPr>
      <w:rFonts w:ascii="Courier" w:hAnsi="Courier"/>
      <w:sz w:val="20"/>
      <w:szCs w:val="20"/>
    </w:rPr>
  </w:style>
  <w:style w:type="paragraph" w:styleId="149">
    <w:name w:val="Quote"/>
    <w:basedOn w:val="1"/>
    <w:next w:val="1"/>
    <w:link w:val="150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Quote Char"/>
    <w:basedOn w:val="11"/>
    <w:link w:val="149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1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2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3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4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5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6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7">
    <w:name w:val="Intense Quote"/>
    <w:basedOn w:val="1"/>
    <w:next w:val="1"/>
    <w:link w:val="158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Intense Quote Char"/>
    <w:basedOn w:val="11"/>
    <w:link w:val="157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9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60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1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2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3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4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54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Hassan Bhatti</cp:lastModifiedBy>
  <dcterms:modified xsi:type="dcterms:W3CDTF">2025-09-21T23:11:42Z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34946A6D3DE646DD82434EEDE3E72E20_13</vt:lpwstr>
  </property>
</Properties>
</file>